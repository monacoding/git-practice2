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Git Internals: 핵심 구조 및 개념 정리 보고서</w:t>
      </w:r>
    </w:p>
    <w:p>
      <w:r>
        <w:t># Git Internals: 핵심 구조 및 개념 정리 보고서</w:t>
      </w:r>
    </w:p>
    <w:p/>
    <w:p>
      <w:r>
        <w:t>---</w:t>
      </w:r>
    </w:p>
    <w:p/>
    <w:p>
      <w:r>
        <w:t>## 📁 Git 핵심 구조: 객체 지향 버전 관리 시스템</w:t>
      </w:r>
    </w:p>
    <w:p/>
    <w:p>
      <w:r>
        <w:t>| 구성 요소 | 설명 | 저장 방식 |</w:t>
      </w:r>
    </w:p>
    <w:p>
      <w:r>
        <w:t>|------------|-------|------------|</w:t>
      </w:r>
    </w:p>
    <w:p>
      <w:r>
        <w:t>| `blob` | 파일 내용 객체 | SHA-1 해시 + zlib 압축 (내용만 저장, 이름 없음) |</w:t>
      </w:r>
    </w:p>
    <w:p>
      <w:r>
        <w:t>| `tree` | 폴더 구조 스냅샷 | 여러 `blob`, `tree` 포함 + 권한 + 파일명 포함 |</w:t>
      </w:r>
    </w:p>
    <w:p>
      <w:r>
        <w:t>| `commit` | 버전 스냅샷 | 하나의 `tree`를 참조 + author, committer, 메시지, parent 포함 |</w:t>
      </w:r>
    </w:p>
    <w:p>
      <w:r>
        <w:t>| `HEAD` | 현재 작업 위치 | 브랜치(ref)를 가리키는 포인터 |</w:t>
      </w:r>
    </w:p>
    <w:p>
      <w:r>
        <w:t>| `refs/heads/&lt;branch&gt;` | 브랜치 포인터 | 특정 커밋 해시를 가리킴 |</w:t>
      </w:r>
    </w:p>
    <w:p/>
    <w:p>
      <w:r>
        <w:t>---</w:t>
      </w:r>
    </w:p>
    <w:p/>
    <w:p>
      <w:r>
        <w:t>## 🔁 Git 내부 흐름</w:t>
      </w:r>
    </w:p>
    <w:p/>
    <w:p>
      <w:r>
        <w:t>1. **`git init`**: `.git/` 디렉토리 생성 → Git 로컬 DB 초기화</w:t>
      </w:r>
    </w:p>
    <w:p>
      <w:r>
        <w:t>2. **`git add`**:</w:t>
      </w:r>
    </w:p>
    <w:p>
      <w:r>
        <w:t xml:space="preserve">   - 파일 → `blob` 생성</w:t>
      </w:r>
    </w:p>
    <w:p>
      <w:r>
        <w:t xml:space="preserve">   - `.git/index`에 파일 경로와 blob 해시 기록</w:t>
      </w:r>
    </w:p>
    <w:p>
      <w:r>
        <w:t>3. **`git commit`**:</w:t>
      </w:r>
    </w:p>
    <w:p>
      <w:r>
        <w:t xml:space="preserve">   - `index` → `tree` 객체 생성</w:t>
      </w:r>
    </w:p>
    <w:p>
      <w:r>
        <w:t xml:space="preserve">   - `commit` 객체 생성 (tree 해시 참조)</w:t>
      </w:r>
    </w:p>
    <w:p>
      <w:r>
        <w:t xml:space="preserve">   - `HEAD`가 가리키는 브랜치(ref)를 해당 커밋 해시로 업데이트</w:t>
      </w:r>
    </w:p>
    <w:p>
      <w:r>
        <w:t>4. **`git push`**:</w:t>
      </w:r>
    </w:p>
    <w:p>
      <w:r>
        <w:t xml:space="preserve">   - 로컬 `.git/objects`에 있는 객체 중 원격에 없는 것만 전송</w:t>
      </w:r>
    </w:p>
    <w:p>
      <w:r>
        <w:t xml:space="preserve">   - 원격 브랜치(ref)를 새로운 커밋 해시로 업데이트</w:t>
      </w:r>
    </w:p>
    <w:p/>
    <w:p>
      <w:r>
        <w:t>---</w:t>
      </w:r>
    </w:p>
    <w:p/>
    <w:p>
      <w:r>
        <w:t>## 🔍 커밋 구조</w:t>
      </w:r>
    </w:p>
    <w:p/>
    <w:p>
      <w:r>
        <w:t>commit &lt;해시&gt;</w:t>
      </w:r>
    </w:p>
    <w:p>
      <w:r>
        <w:t>tree &lt;트리 해시&gt;</w:t>
      </w:r>
    </w:p>
    <w:p>
      <w:r>
        <w:t>parent &lt;이전 커밋 해시&gt; (없을 수도 있음)</w:t>
      </w:r>
    </w:p>
    <w:p>
      <w:r>
        <w:t>author &lt;작성자&gt;</w:t>
      </w:r>
    </w:p>
    <w:p>
      <w:r>
        <w:t>committer &lt;Git에 반영한 사람&gt;</w:t>
      </w:r>
    </w:p>
    <w:p>
      <w:r>
        <w:t>&lt;커밋 메시지&gt;</w:t>
      </w:r>
    </w:p>
    <w:p/>
    <w:p>
      <w:r>
        <w:t>&gt; - `author`: 실제 작성자 (변경 가능)</w:t>
      </w:r>
    </w:p>
    <w:p>
      <w:r>
        <w:t>&gt; - `committer`: 이 커밋을 Git DB에 등록한 사람</w:t>
      </w:r>
    </w:p>
    <w:p/>
    <w:p>
      <w:r>
        <w:t>---</w:t>
      </w:r>
    </w:p>
    <w:p/>
    <w:p>
      <w:r>
        <w:t>## 🌿 브랜치와 포인터</w:t>
      </w:r>
    </w:p>
    <w:p/>
    <w:p>
      <w:r>
        <w:t>| 명령어 | 의미 | 결과 |</w:t>
      </w:r>
    </w:p>
    <w:p>
      <w:r>
        <w:t>|--------|------|--------|</w:t>
      </w:r>
    </w:p>
    <w:p>
      <w:r>
        <w:t>| `git branch foo` | 브랜치 생성 | `refs/heads/foo` → 현재 커밋 해시 |</w:t>
      </w:r>
    </w:p>
    <w:p>
      <w:r>
        <w:t>| `git checkout foo` | HEAD 이동 | `.git/HEAD` → `refs/heads/foo` |</w:t>
      </w:r>
    </w:p>
    <w:p>
      <w:r>
        <w:t>| `git reset --hard &lt;해시&gt;` | 포인터 이동 | 현재 브랜치를 특정 커밋으로 이동 + 워킹 디렉토리 일치 |</w:t>
      </w:r>
    </w:p>
    <w:p/>
    <w:p>
      <w:r>
        <w:t>&gt; ✅ Git은 "순서"를 기억하는 게 아니라, **각 커밋이 부모 커밋을 가리키는 포인터 구조**로 연결됨.</w:t>
      </w:r>
    </w:p>
    <w:p/>
    <w:p>
      <w:r>
        <w:t>---</w:t>
      </w:r>
    </w:p>
    <w:p/>
    <w:p>
      <w:r>
        <w:t>## 🔀 Merge vs Rebase</w:t>
      </w:r>
    </w:p>
    <w:p/>
    <w:p>
      <w:r>
        <w:t>| 항목 | `merge` | `rebase` |</w:t>
      </w:r>
    </w:p>
    <w:p>
      <w:r>
        <w:t>|------|---------|----------|</w:t>
      </w:r>
    </w:p>
    <w:p>
      <w:r>
        <w:t>| 목적 | 브랜치 병합 | 내 커밋을 다른 브랜치 위로 재배치 |</w:t>
      </w:r>
    </w:p>
    <w:p>
      <w:r>
        <w:t>| 이력 | 브랜치 분기, 병합 히스토리 보존 | 한 줄로 정리됨 |</w:t>
      </w:r>
    </w:p>
    <w:p>
      <w:r>
        <w:t>| 충돌 처리 | 병합 시 1번 | 매 커밋마다 충돌 가능성 있음 |</w:t>
      </w:r>
    </w:p>
    <w:p>
      <w:r>
        <w:t>| 커밋 해시 | 유지됨 | 새로 만들어짐 |</w:t>
      </w:r>
    </w:p>
    <w:p>
      <w:r>
        <w:t>| 사용 상황 | 협업 병합, PR | 내 브랜치를 최신으로 업데이트할 때 |</w:t>
      </w:r>
    </w:p>
    <w:p/>
    <w:p>
      <w:r>
        <w:t>### 📌 요약</w:t>
      </w:r>
    </w:p>
    <w:p>
      <w:r>
        <w:t>- `merge`: "함께 만든 작업을 하나로 합친다"</w:t>
      </w:r>
    </w:p>
    <w:p>
      <w:r>
        <w:t>- `rebase`: "내 커밋을 최신 브랜치 위로 깔끔히 재적용"</w:t>
      </w:r>
    </w:p>
    <w:p/>
    <w:p>
      <w:r>
        <w:t>---</w:t>
      </w:r>
    </w:p>
    <w:p/>
    <w:p>
      <w:r>
        <w:t>## ⚠️ Conflict 감지 원리</w:t>
      </w:r>
    </w:p>
    <w:p>
      <w:r>
        <w:t>- Git은 공통 조상(`base`)을 기준으로 두 브랜치의 변경사항 비교</w:t>
      </w:r>
    </w:p>
    <w:p>
      <w:r>
        <w:t>- **같은 줄**을 **양쪽에서 다르게 수정**한 경우 → 충돌 발생</w:t>
      </w:r>
    </w:p>
    <w:p/>
    <w:p>
      <w:r>
        <w:t xml:space="preserve">    git merge feature</w:t>
      </w:r>
    </w:p>
    <w:p>
      <w:r>
        <w:t xml:space="preserve">    # CONFLICT (content): Merge conflict in file.txt</w:t>
      </w:r>
    </w:p>
    <w:p/>
    <w:p>
      <w:r>
        <w:t>해결 방법:</w:t>
      </w:r>
    </w:p>
    <w:p>
      <w:r>
        <w:t>1. 충돌 파일 수동 수정</w:t>
      </w:r>
    </w:p>
    <w:p>
      <w:r>
        <w:t>2. `git add &lt;file&gt;`</w:t>
      </w:r>
    </w:p>
    <w:p>
      <w:r>
        <w:t>3. `git commit`</w:t>
      </w:r>
    </w:p>
    <w:p/>
    <w:p>
      <w:r>
        <w:t>---</w:t>
      </w:r>
    </w:p>
    <w:p/>
    <w:p>
      <w:r>
        <w:t>## 🧠 철학적 핵심 요약</w:t>
      </w:r>
    </w:p>
    <w:p/>
    <w:p>
      <w:r>
        <w:t>&gt; ✅ Git은 "내용 중심의 버전 관리 시스템"이다.</w:t>
      </w:r>
    </w:p>
    <w:p>
      <w:r>
        <w:t>&gt; ✅ 모든 것은 객체(blob, tree, commit)로 저장되고, 그 해시를 참조함으로써 버전을 구성한다.</w:t>
      </w:r>
    </w:p>
    <w:p>
      <w:r>
        <w:t>&gt; ✅ 브랜치는 단순히 커밋을 가리키는 이름 있는 포인터이다.</w:t>
      </w:r>
    </w:p>
    <w:p>
      <w:r>
        <w:t>&gt; ✅ 히스토리는 커밋이 부모 커밋을 가리키는 구조로 구성된다.</w:t>
      </w:r>
    </w:p>
    <w:p>
      <w:r>
        <w:t>&gt; ✅ `merge`, `rebase`, `reset`, `checkout`은 모두 "포인터 조작 명령"일 뿐이다.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